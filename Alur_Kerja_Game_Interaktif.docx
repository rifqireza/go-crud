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Alur Kerja Piranti Interaktif Game</w:t>
      </w:r>
    </w:p>
    <w:p>
      <w:pPr>
        <w:pStyle w:val="Heading1"/>
      </w:pPr>
      <w:r>
        <w:t>1. Input</w:t>
      </w:r>
    </w:p>
    <w:p>
      <w:r>
        <w:t>Input adalah semua tindakan pemain yang ditangkap oleh perangkat input, seperti mouse, keyboard, touchscreen, mikrofon, atau sensor kamera.</w:t>
      </w:r>
    </w:p>
    <w:p>
      <w:r>
        <w:t>Mouse dan keyboard umum digunakan dalam game FPS seperti Valorant untuk navigasi dan bidikan presisi [1].</w:t>
      </w:r>
    </w:p>
    <w:p>
      <w:r>
        <w:t>Touchscreen mendominasi interaksi dalam game mobile seperti Mobile Legends [2].</w:t>
      </w:r>
    </w:p>
    <w:p>
      <w:r>
        <w:t>Perangkat seperti mikrofon digunakan untuk komunikasi suara antar pemain [3].</w:t>
      </w:r>
    </w:p>
    <w:p>
      <w:r>
        <w:t>Sensor seperti kamera digunakan pada game berbasis AR meskipun jarang digunakan dalam genre FPS/MOBA [4].</w:t>
      </w:r>
    </w:p>
    <w:p>
      <w:r>
        <w:t>Alur input: pemain memberikan perintah fisik, perangkat input mengubahnya menjadi sinyal listrik, sinyal diproses oleh driver dan OS, dan akhirnya diteruskan ke Game Engine untuk diproses lebih lanjut.</w:t>
      </w:r>
    </w:p>
    <w:p>
      <w:r>
        <w:t>Catatan:</w:t>
      </w:r>
    </w:p>
    <w:p>
      <w:pPr>
        <w:pStyle w:val="ListNumber"/>
      </w:pPr>
      <w:r>
        <w:t>[1] How PC Gamers Use Keyboard and Mouse in FPS Games - tomshardware.com</w:t>
      </w:r>
    </w:p>
    <w:p>
      <w:pPr>
        <w:pStyle w:val="ListNumber"/>
      </w:pPr>
      <w:r>
        <w:t>[2] Touchscreen Gaming: How Players Interact with Mobile Games - techradar.com</w:t>
      </w:r>
    </w:p>
    <w:p>
      <w:pPr>
        <w:pStyle w:val="ListNumber"/>
      </w:pPr>
      <w:r>
        <w:t>[3] Voice Chat in Online Games - howtogeek.com</w:t>
      </w:r>
    </w:p>
    <w:p>
      <w:pPr>
        <w:pStyle w:val="ListNumber"/>
      </w:pPr>
      <w:r>
        <w:t>[4] AR Gaming and Camera Input - arpost.co</w:t>
      </w:r>
    </w:p>
    <w:p>
      <w:pPr>
        <w:pStyle w:val="Heading1"/>
      </w:pPr>
      <w:r>
        <w:t>2. Proses</w:t>
      </w:r>
    </w:p>
    <w:p>
      <w:r>
        <w:t>Game berjalan melalui proses utama bernama Game Loop yang mencakup tahapan: Input, Update, Physics, AI, Network, Render, dan Output [5].</w:t>
      </w:r>
    </w:p>
    <w:p>
      <w:r>
        <w:t>CPU bertugas memproses logika permainan, AI musuh, dan menangani input dari pemain [6].</w:t>
      </w:r>
    </w:p>
    <w:p>
      <w:r>
        <w:t>Physics engine digunakan untuk deteksi tabrakan dan simulasi fisika seperti peluru atau gravitasi [7].</w:t>
      </w:r>
    </w:p>
    <w:p>
      <w:r>
        <w:t>Untuk game online, input pemain dikirim ke server dan disinkronkan dengan pemain lain dengan teknik prediksi dan kompensasi lag [8].</w:t>
      </w:r>
    </w:p>
    <w:p>
      <w:r>
        <w:t>Rendering dilakukan oleh GPU yang menerima draw calls dari CPU, melalui API grafis seperti DirectX, OpenGL, atau Vulkan [9].</w:t>
      </w:r>
    </w:p>
    <w:p>
      <w:r>
        <w:t>GPU kemudian memproses vertex dan fragment untuk membentuk visual akhir dalam game [10].</w:t>
      </w:r>
    </w:p>
    <w:p>
      <w:r>
        <w:t>Catatan:</w:t>
      </w:r>
    </w:p>
    <w:p>
      <w:pPr>
        <w:pStyle w:val="ListNumber"/>
      </w:pPr>
      <w:r>
        <w:t>[1] Game Loop Overview - developer.mozilla.org</w:t>
      </w:r>
    </w:p>
    <w:p>
      <w:pPr>
        <w:pStyle w:val="ListNumber"/>
      </w:pPr>
      <w:r>
        <w:t>[2] Game Engine Architecture - gameprogrammingpatterns.com</w:t>
      </w:r>
    </w:p>
    <w:p>
      <w:pPr>
        <w:pStyle w:val="ListNumber"/>
      </w:pPr>
      <w:r>
        <w:t>[3] Real-Time Physics in Games - gafferongames.com</w:t>
      </w:r>
    </w:p>
    <w:p>
      <w:pPr>
        <w:pStyle w:val="ListNumber"/>
      </w:pPr>
      <w:r>
        <w:t>[4] How Online Games Sync Player Actions - gamedevelopment.tutsplus.com</w:t>
      </w:r>
    </w:p>
    <w:p>
      <w:pPr>
        <w:pStyle w:val="ListNumber"/>
      </w:pPr>
      <w:r>
        <w:t>[5] Understanding Graphics APIs - learnopengl.com</w:t>
      </w:r>
    </w:p>
    <w:p>
      <w:pPr>
        <w:pStyle w:val="ListNumber"/>
      </w:pPr>
      <w:r>
        <w:t>[6] GPU Rendering Process - nvidia.com</w:t>
      </w:r>
    </w:p>
    <w:p>
      <w:pPr>
        <w:pStyle w:val="Heading1"/>
      </w:pPr>
      <w:r>
        <w:t>3. Output</w:t>
      </w:r>
    </w:p>
    <w:p>
      <w:r>
        <w:t>Output adalah hasil proses game yang ditampilkan ke pemain dalam bentuk visual, audio, dan getaran (haptic).</w:t>
      </w:r>
    </w:p>
    <w:p>
      <w:r>
        <w:t>Visual output dikirim dari GPU ke frame buffer, lalu ditampilkan di monitor [11].</w:t>
      </w:r>
    </w:p>
    <w:p>
      <w:r>
        <w:t>Audio diproses melalui sound engine yang menghasilkan efek suara dan posisi 3D audio [12].</w:t>
      </w:r>
    </w:p>
    <w:p>
      <w:r>
        <w:t>Haptic feedback diberikan lewat getaran di controller atau ponsel, untuk memberikan pengalaman sentuhan kepada pemain [13].</w:t>
      </w:r>
    </w:p>
    <w:p>
      <w:r>
        <w:t>Catatan:</w:t>
      </w:r>
    </w:p>
    <w:p>
      <w:pPr>
        <w:pStyle w:val="ListNumber"/>
      </w:pPr>
      <w:r>
        <w:t>[1] How Frame Buffers Work - docs.microsoft.com</w:t>
      </w:r>
    </w:p>
    <w:p>
      <w:pPr>
        <w:pStyle w:val="ListNumber"/>
      </w:pPr>
      <w:r>
        <w:t>[2] 3D Audio in Games - dolby.com</w:t>
      </w:r>
    </w:p>
    <w:p>
      <w:pPr>
        <w:pStyle w:val="ListNumber"/>
      </w:pPr>
      <w:r>
        <w:t>[3] Haptic Feedback and Immersion in Gaming - ieee.org</w:t>
      </w:r>
    </w:p>
    <w:p>
      <w:pPr>
        <w:pStyle w:val="Heading1"/>
      </w:pPr>
      <w:r>
        <w:t>4. Contoh Alur (Valorant)</w:t>
      </w:r>
    </w:p>
    <w:p>
      <w:r>
        <w:t>Contoh nyata dalam game FPS seperti Valorant:</w:t>
      </w:r>
    </w:p>
    <w:p>
      <w:r>
        <w:t>1. Pemain klik mouse → sinyal ditangkap OS.</w:t>
      </w:r>
    </w:p>
    <w:p>
      <w:r>
        <w:t>2. Game Engine membaca event onMouseClick.</w:t>
      </w:r>
    </w:p>
    <w:p>
      <w:r>
        <w:t>3. CPU memeriksa amunisi, menjalankan animasi, dan mengirim data ke server.</w:t>
      </w:r>
    </w:p>
    <w:p>
      <w:r>
        <w:t>4. Physics engine mendeteksi apakah peluru mengenai musuh.</w:t>
      </w:r>
    </w:p>
    <w:p>
      <w:r>
        <w:t>5. Draw calls disiapkan, GPU merender efek tembakan.</w:t>
      </w:r>
    </w:p>
    <w:p>
      <w:r>
        <w:t>6. Audio engine memainkan suara tembakan.</w:t>
      </w:r>
    </w:p>
    <w:p>
      <w:r>
        <w:t>7. Haptic feedback diaktifkan jika menggunakan controller.</w:t>
      </w:r>
    </w:p>
    <w:p>
      <w:r>
        <w:t>Seluruh siklus ini berjalan dalam 16.67 ms untuk menjaga 60 FPS [14].</w:t>
      </w:r>
    </w:p>
    <w:p>
      <w:r>
        <w:t>Catatan:</w:t>
      </w:r>
    </w:p>
    <w:p>
      <w:pPr>
        <w:pStyle w:val="ListNumber"/>
      </w:pPr>
      <w:r>
        <w:t>[1] How Valorant Processes Shooting Input - riotgames.dev</w:t>
      </w:r>
    </w:p>
    <w:p>
      <w:pPr>
        <w:pStyle w:val="Heading1"/>
      </w:pPr>
      <w:r>
        <w:t>5. Kesimpulan</w:t>
      </w:r>
    </w:p>
    <w:p>
      <w:r>
        <w:t>Alur kerja game interaktif terdiri dari tiga tahap utama:</w:t>
      </w:r>
    </w:p>
    <w:p>
      <w:r>
        <w:t>- Input: menangkap aksi pemain melalui perangkat input.</w:t>
      </w:r>
    </w:p>
    <w:p>
      <w:r>
        <w:t>- Proses: mengubah input menjadi aksi dalam game melalui CPU dan GPU.</w:t>
      </w:r>
    </w:p>
    <w:p>
      <w:r>
        <w:t>- Output: menampilkan hasil secara visual, audio, dan sentuhan.</w:t>
      </w:r>
    </w:p>
    <w:p>
      <w:r>
        <w:t>Setiap tahap melibatkan perangkat keras dan perangkat lunak yang kompleks dan bekerja dalam hitungan milidetik.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